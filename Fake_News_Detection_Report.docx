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FB2" w:rsidRDefault="00422EE0">
      <w:pPr>
        <w:pStyle w:val="Title"/>
      </w:pPr>
      <w:r>
        <w:t>Fake News Detection Project Report</w:t>
      </w:r>
    </w:p>
    <w:p w:rsidR="00535FB2" w:rsidRDefault="00422EE0">
      <w:pPr>
        <w:pStyle w:val="Heading1"/>
      </w:pPr>
      <w:r>
        <w:t>1. Approach Used</w:t>
      </w:r>
    </w:p>
    <w:p w:rsidR="00535FB2" w:rsidRDefault="00422EE0">
      <w:r>
        <w:t>The fake news detection system was developed using machine learning techniques. The main steps included:</w:t>
      </w:r>
      <w:r>
        <w:br/>
        <w:t>- Data preprocessing: Stopword removal, lemmatization, and cleaning using regular expressions.</w:t>
      </w:r>
      <w:r>
        <w:br/>
        <w:t xml:space="preserve">- </w:t>
      </w:r>
      <w:r>
        <w:t>Feature extraction: TF-IDF Vectorizer was used to convert text into numerical features.</w:t>
      </w:r>
      <w:r>
        <w:br/>
        <w:t>- Model training: A Random Forest classifier was trained on a labeled dataset of real and fake news articles.</w:t>
      </w:r>
      <w:r>
        <w:br/>
        <w:t>- Web app: A Streamlit interface was created to allow user</w:t>
      </w:r>
      <w:r>
        <w:t>s to enter news text or select sample news and get predictions along with confidence scores.</w:t>
      </w:r>
    </w:p>
    <w:p w:rsidR="00535FB2" w:rsidRDefault="00422EE0">
      <w:pPr>
        <w:pStyle w:val="Heading1"/>
      </w:pPr>
      <w:r>
        <w:t>2. Challenges Faced</w:t>
      </w:r>
    </w:p>
    <w:p w:rsidR="00535FB2" w:rsidRDefault="00422EE0">
      <w:r>
        <w:t>- Ensuring the model generalizes well to unseen, real-world articles was challenging.</w:t>
      </w:r>
      <w:r>
        <w:br/>
        <w:t xml:space="preserve">- Initial attempts showed the model predicting most news </w:t>
      </w:r>
      <w:r>
        <w:t>as fake. This was mitigated by rebalancing training data and improving input preprocessing.</w:t>
      </w:r>
      <w:r>
        <w:br/>
        <w:t>- Integrating article scraping from URLs caused reliability issues and was later disabled for better stability.</w:t>
      </w:r>
      <w:r>
        <w:br/>
        <w:t>- Handling short or vague text inputs proved difficu</w:t>
      </w:r>
      <w:r>
        <w:t>lt, as they lacked</w:t>
      </w:r>
      <w:bookmarkStart w:id="0" w:name="_GoBack"/>
      <w:bookmarkEnd w:id="0"/>
      <w:r>
        <w:t xml:space="preserve"> enough context for accurate classification.</w:t>
      </w:r>
    </w:p>
    <w:p w:rsidR="00535FB2" w:rsidRDefault="00422EE0">
      <w:pPr>
        <w:pStyle w:val="Heading1"/>
      </w:pPr>
      <w:r>
        <w:t>3. Model Performance &amp; Improvements</w:t>
      </w:r>
    </w:p>
    <w:p w:rsidR="00535FB2" w:rsidRDefault="00422EE0">
      <w:r>
        <w:t>The model achieved an accuracy of approximately 99.76% on the test set with a nearly perfect confusion matrix and classification report. This indicates a stron</w:t>
      </w:r>
      <w:r>
        <w:t>g ability to differentiate between fake and real news in the provided dataset.</w:t>
      </w:r>
      <w:r>
        <w:br/>
      </w:r>
      <w:r>
        <w:br/>
        <w:t>Improvements made:</w:t>
      </w:r>
      <w:r>
        <w:br/>
        <w:t>- Enhanced text preprocessing with lemmatization.</w:t>
      </w:r>
      <w:r>
        <w:br/>
        <w:t>- Added model confidence display in the app.</w:t>
      </w:r>
      <w:r>
        <w:br/>
        <w:t>- Included preloaded sample articles for easy user testing.</w:t>
      </w:r>
      <w:r>
        <w:br/>
        <w:t xml:space="preserve">- </w:t>
      </w:r>
      <w:r>
        <w:t>Developed a user-friendly Streamlit app with explanations and feedback.</w:t>
      </w:r>
      <w:r>
        <w:br/>
      </w:r>
      <w:r>
        <w:br/>
        <w:t>Future work may include:</w:t>
      </w:r>
      <w:r>
        <w:br/>
        <w:t>- Enabling live article scraping with better reliability.</w:t>
      </w:r>
      <w:r>
        <w:br/>
        <w:t>- Adding support for different languages.</w:t>
      </w:r>
      <w:r>
        <w:br/>
        <w:t>- Exploring more advanced NLP models like BERT for further</w:t>
      </w:r>
      <w:r>
        <w:t xml:space="preserve"> improvements.</w:t>
      </w:r>
    </w:p>
    <w:sectPr w:rsidR="00535F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2EE0"/>
    <w:rsid w:val="00535F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B176B22-27EC-416E-9827-B3ABFE1E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6F1805-15C7-4F59-BECD-8C8AB991E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1539</Characters>
  <Application>Microsoft Office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Sidra Guryaa</cp:lastModifiedBy>
  <cp:revision>2</cp:revision>
  <dcterms:created xsi:type="dcterms:W3CDTF">2013-12-23T23:15:00Z</dcterms:created>
  <dcterms:modified xsi:type="dcterms:W3CDTF">2025-04-16T06:35:00Z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da801955a9e318b655b6cdab6c2df42c4bf9124c2955e64c97ca6ba8da061f57</vt:lpwstr>
  </property>
</Properties>
</file>